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00D60C84">
        <w:tc>
          <w:tcPr>
            <w:tcW w:w="5400" w:type="dxa"/>
          </w:tcPr>
          <w:p w:rsidR="00D60C84" w:rsidRDefault="004A01F6">
            <w:r>
              <w:rPr>
                <w:noProof/>
              </w:rPr>
              <w:drawing>
                <wp:inline distT="0" distB="0" distL="0" distR="0">
                  <wp:extent cx="914400" cy="1188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hammad_Yanal_Professional_Phot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D60C84" w:rsidRDefault="004A01F6">
            <w:r>
              <w:rPr>
                <w:b/>
                <w:sz w:val="24"/>
              </w:rPr>
              <w:t>Mohammad Yanal</w:t>
            </w:r>
            <w:r>
              <w:rPr>
                <w:b/>
                <w:sz w:val="24"/>
              </w:rPr>
              <w:br/>
            </w:r>
            <w:r>
              <w:t>Amman, Jordan | Email: mhmd200yanal@gmail.com | Phone: +962 79 915 7805</w:t>
            </w:r>
            <w:r>
              <w:br/>
              <w:t>LinkedIn: linkedin.com/in/mhmd991/ | Portfolio: mhmd991.github.io/responsivePortfolio/</w:t>
            </w:r>
          </w:p>
        </w:tc>
      </w:tr>
    </w:tbl>
    <w:p w:rsidR="00D60C84" w:rsidRDefault="00D60C84"/>
    <w:p w:rsidR="00D60C84" w:rsidRPr="004A01F6" w:rsidRDefault="004A01F6">
      <w:pPr>
        <w:rPr>
          <w:color w:val="4F81BD" w:themeColor="accent1"/>
          <w:sz w:val="24"/>
          <w:szCs w:val="28"/>
        </w:rPr>
      </w:pPr>
      <w:r w:rsidRPr="004A01F6">
        <w:rPr>
          <w:b/>
          <w:color w:val="4F81BD" w:themeColor="accent1"/>
          <w:sz w:val="24"/>
          <w:szCs w:val="28"/>
        </w:rPr>
        <w:t>Career Objective</w:t>
      </w:r>
    </w:p>
    <w:p w:rsidR="00D60C84" w:rsidRDefault="004A01F6">
      <w:r>
        <w:t xml:space="preserve">Motivated and adaptable professional with experience in </w:t>
      </w:r>
      <w:r>
        <w:t>customer service and a strong foundation in IT and software development. Seeking to contribute to a progressive organization where I can leverage my communication skills, problem-solving abilities, and technical knowledge to achieve organizational goals an</w:t>
      </w:r>
      <w:r>
        <w:t>d professional growth.</w:t>
      </w:r>
    </w:p>
    <w:p w:rsidR="00D60C84" w:rsidRPr="004A01F6" w:rsidRDefault="004A01F6">
      <w:pPr>
        <w:rPr>
          <w:color w:val="4F81BD" w:themeColor="accent1"/>
          <w:sz w:val="24"/>
          <w:szCs w:val="28"/>
        </w:rPr>
      </w:pPr>
      <w:r w:rsidRPr="004A01F6">
        <w:rPr>
          <w:b/>
          <w:color w:val="4F81BD" w:themeColor="accent1"/>
          <w:sz w:val="24"/>
          <w:szCs w:val="28"/>
        </w:rPr>
        <w:t>Personal Information</w:t>
      </w:r>
    </w:p>
    <w:p w:rsidR="00D60C84" w:rsidRDefault="004A01F6">
      <w:r>
        <w:t>Date of Birth: 19/08/1996, Gender: Male, Marital Status: Single, Nationality: Jordanian, Current Location: Amman, Jordan, Preferred Locations: Jordan, UAE, KSA</w:t>
      </w:r>
    </w:p>
    <w:p w:rsidR="00D60C84" w:rsidRPr="004A01F6" w:rsidRDefault="004A01F6">
      <w:pPr>
        <w:rPr>
          <w:color w:val="4F81BD" w:themeColor="accent1"/>
          <w:sz w:val="24"/>
          <w:szCs w:val="28"/>
        </w:rPr>
      </w:pPr>
      <w:r w:rsidRPr="004A01F6">
        <w:rPr>
          <w:b/>
          <w:color w:val="4F81BD" w:themeColor="accent1"/>
          <w:sz w:val="24"/>
          <w:szCs w:val="28"/>
        </w:rPr>
        <w:t>Work Experience</w:t>
      </w:r>
    </w:p>
    <w:p w:rsidR="00D60C84" w:rsidRDefault="004A01F6">
      <w:r>
        <w:rPr>
          <w:b/>
        </w:rPr>
        <w:t>United City — Customer Service Assoc</w:t>
      </w:r>
      <w:r>
        <w:rPr>
          <w:b/>
        </w:rPr>
        <w:t>iate (Amman, Jordan | Aug 2023 - Present)</w:t>
      </w:r>
    </w:p>
    <w:p w:rsidR="00D60C84" w:rsidRDefault="004A01F6">
      <w:r>
        <w:t>• Front &amp; Back Office Distributor &amp; Customer Service</w:t>
      </w:r>
    </w:p>
    <w:p w:rsidR="00D60C84" w:rsidRDefault="004A01F6">
      <w:r>
        <w:rPr>
          <w:b/>
        </w:rPr>
        <w:t>Baaz Inc. — Community Support Agent (Amman, Jordan | Nov 2022 - Aug 2023)</w:t>
      </w:r>
    </w:p>
    <w:p w:rsidR="00D60C84" w:rsidRDefault="004A01F6">
      <w:r>
        <w:t>• Content moderation &amp; support for end users</w:t>
      </w:r>
    </w:p>
    <w:p w:rsidR="00D60C84" w:rsidRDefault="004A01F6">
      <w:r>
        <w:rPr>
          <w:b/>
        </w:rPr>
        <w:t>Jeeny — Customer Service Agent (Amman, Jor</w:t>
      </w:r>
      <w:r>
        <w:rPr>
          <w:b/>
        </w:rPr>
        <w:t>dan | Dec 2019 - Oct 2021)</w:t>
      </w:r>
    </w:p>
    <w:p w:rsidR="00D60C84" w:rsidRDefault="004A01F6">
      <w:r>
        <w:t>• Inbound &amp; Outbound &amp; tickets</w:t>
      </w:r>
    </w:p>
    <w:p w:rsidR="00D60C84" w:rsidRDefault="004A01F6">
      <w:r>
        <w:rPr>
          <w:b/>
        </w:rPr>
        <w:t>Extensya — Customer Service Agent (Part Time) (Amman, Jordan | Dec 2018 - Sep 2019)</w:t>
      </w:r>
    </w:p>
    <w:p w:rsidR="00D60C84" w:rsidRDefault="004A01F6">
      <w:r>
        <w:t>• Inbound &amp; Outbound &amp; tickets</w:t>
      </w:r>
    </w:p>
    <w:p w:rsidR="00D60C84" w:rsidRPr="004A01F6" w:rsidRDefault="004A01F6">
      <w:pPr>
        <w:rPr>
          <w:color w:val="4F81BD" w:themeColor="accent1"/>
          <w:sz w:val="24"/>
          <w:szCs w:val="28"/>
        </w:rPr>
      </w:pPr>
      <w:r w:rsidRPr="004A01F6">
        <w:rPr>
          <w:b/>
          <w:color w:val="4F81BD" w:themeColor="accent1"/>
          <w:sz w:val="24"/>
          <w:szCs w:val="28"/>
        </w:rPr>
        <w:t>Education</w:t>
      </w:r>
    </w:p>
    <w:p w:rsidR="00D60C84" w:rsidRDefault="004A01F6">
      <w:r>
        <w:rPr>
          <w:b/>
        </w:rPr>
        <w:t xml:space="preserve">Arab Open University — BSc in Information Technology &amp; Computing (Amman, </w:t>
      </w:r>
      <w:r>
        <w:rPr>
          <w:b/>
        </w:rPr>
        <w:t>Jordan | Sep 2017 - May 2022 | GPA: 2.60)</w:t>
      </w:r>
    </w:p>
    <w:p w:rsidR="00D60C84" w:rsidRDefault="004A01F6">
      <w:r>
        <w:rPr>
          <w:b/>
        </w:rPr>
        <w:t>Al Faisalyyah School — Tawjehi – Scientific (Riyadh, Saudi Arabia | 2013 - 2014 | Degree: 86.16%)</w:t>
      </w:r>
    </w:p>
    <w:p w:rsidR="00D60C84" w:rsidRPr="004A01F6" w:rsidRDefault="004A01F6">
      <w:pPr>
        <w:rPr>
          <w:color w:val="4F81BD" w:themeColor="accent1"/>
          <w:sz w:val="24"/>
          <w:szCs w:val="28"/>
        </w:rPr>
      </w:pPr>
      <w:bookmarkStart w:id="0" w:name="_GoBack"/>
      <w:r w:rsidRPr="004A01F6">
        <w:rPr>
          <w:b/>
          <w:color w:val="4F81BD" w:themeColor="accent1"/>
          <w:sz w:val="24"/>
          <w:szCs w:val="28"/>
        </w:rPr>
        <w:t>Skills &amp; Courses</w:t>
      </w:r>
    </w:p>
    <w:bookmarkEnd w:id="0"/>
    <w:p w:rsidR="00D60C84" w:rsidRDefault="004A01F6">
      <w:r>
        <w:t>HTML5, CSS3, Bootstrap (Udemy, 16.5 hrs) | Java Full Course (YouTube, 12 hrs, 2025) | Strong commun</w:t>
      </w:r>
      <w:r>
        <w:t>ication &amp; teamwork abilities | Problem solving &amp; adaptability</w:t>
      </w:r>
    </w:p>
    <w:p w:rsidR="00D60C84" w:rsidRDefault="004A01F6">
      <w:r w:rsidRPr="004A01F6">
        <w:rPr>
          <w:b/>
          <w:color w:val="4F81BD" w:themeColor="accent1"/>
          <w:sz w:val="24"/>
          <w:szCs w:val="28"/>
        </w:rPr>
        <w:t>Languages</w:t>
      </w:r>
    </w:p>
    <w:p w:rsidR="00D60C84" w:rsidRDefault="004A01F6">
      <w:r>
        <w:t>Arabic – Native | English – Good</w:t>
      </w:r>
    </w:p>
    <w:sectPr w:rsidR="00D60C84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1F6"/>
    <w:rsid w:val="00AA1D8D"/>
    <w:rsid w:val="00B47730"/>
    <w:rsid w:val="00CB0664"/>
    <w:rsid w:val="00D60C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0BE6D4-8D5B-4E8B-83AD-173301FF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E996FD-3141-42BF-9F6A-4022EE15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Yanal</cp:lastModifiedBy>
  <cp:revision>2</cp:revision>
  <dcterms:created xsi:type="dcterms:W3CDTF">2013-12-23T23:15:00Z</dcterms:created>
  <dcterms:modified xsi:type="dcterms:W3CDTF">2025-09-16T13:01:00Z</dcterms:modified>
  <cp:category/>
</cp:coreProperties>
</file>